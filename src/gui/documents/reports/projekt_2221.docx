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FORMATKI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Lp.</w:t>
            </w:r>
          </w:p>
        </w:tc>
        <w:tc>
          <w:tcPr>
            <w:tcW w:type="dxa" w:w="1440"/>
          </w:tcPr>
          <w:p>
            <w:r>
              <w:t>Nazwa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Wymiary (mm)</w:t>
            </w:r>
          </w:p>
        </w:tc>
        <w:tc>
          <w:tcPr>
            <w:tcW w:type="dxa" w:w="1440"/>
          </w:tcPr>
          <w:p>
            <w:r>
              <w:t>Kolor/Materiał</w:t>
            </w:r>
          </w:p>
        </w:tc>
        <w:tc>
          <w:tcPr>
            <w:tcW w:type="dxa" w:w="1440"/>
          </w:tcPr>
          <w:p>
            <w:r>
              <w:t>Uwagi</w:t>
            </w:r>
          </w:p>
        </w:tc>
      </w:tr>
      <w:tr>
        <w:tc>
          <w:tcPr>
            <w:tcW w:type="dxa" w:w="1440"/>
          </w:tcPr>
          <w:p>
            <w:r>
              <w:t>①</w:t>
            </w:r>
          </w:p>
        </w:tc>
        <w:tc>
          <w:tcPr>
            <w:tcW w:type="dxa" w:w="1440"/>
          </w:tcPr>
          <w:p>
            <w:r>
              <w:t>Bok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 x 4</w:t>
            </w:r>
          </w:p>
        </w:tc>
        <w:tc>
          <w:tcPr>
            <w:tcW w:type="dxa" w:w="1440"/>
          </w:tcPr>
          <w:p>
            <w:r>
              <w:t>aaa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①</w:t>
            </w:r>
          </w:p>
        </w:tc>
        <w:tc>
          <w:tcPr>
            <w:tcW w:type="dxa" w:w="1440"/>
          </w:tcPr>
          <w:p>
            <w:r>
              <w:t>Wieniec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125 x 111</w:t>
            </w:r>
          </w:p>
        </w:tc>
        <w:tc>
          <w:tcPr>
            <w:tcW w:type="dxa" w:w="1440"/>
          </w:tcPr>
          <w:p>
            <w:r>
              <w:t>aaa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①</w:t>
            </w:r>
          </w:p>
        </w:tc>
        <w:tc>
          <w:tcPr>
            <w:tcW w:type="dxa" w:w="1440"/>
          </w:tcPr>
          <w:p>
            <w:r>
              <w:t>Półka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3 x 2</w:t>
            </w:r>
          </w:p>
        </w:tc>
        <w:tc>
          <w:tcPr>
            <w:tcW w:type="dxa" w:w="1440"/>
          </w:tcPr>
          <w:p>
            <w:r>
              <w:t>aaa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①</w:t>
            </w:r>
          </w:p>
        </w:tc>
        <w:tc>
          <w:tcPr>
            <w:tcW w:type="dxa" w:w="1440"/>
          </w:tcPr>
          <w:p>
            <w:r>
              <w:t>Listwa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211 x 110</w:t>
            </w:r>
          </w:p>
        </w:tc>
        <w:tc>
          <w:tcPr>
            <w:tcW w:type="dxa" w:w="1440"/>
          </w:tcPr>
          <w:p>
            <w:r>
              <w:t>aaa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②</w:t>
            </w:r>
          </w:p>
        </w:tc>
        <w:tc>
          <w:tcPr>
            <w:tcW w:type="dxa" w:w="1440"/>
          </w:tcPr>
          <w:p>
            <w:r>
              <w:t>Bok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570 x 100</w:t>
            </w:r>
          </w:p>
        </w:tc>
        <w:tc>
          <w:tcPr>
            <w:tcW w:type="dxa" w:w="1440"/>
          </w:tcPr>
          <w:p>
            <w:r>
              <w:t>aaa</w:t>
            </w:r>
          </w:p>
        </w:tc>
        <w:tc>
          <w:tcPr>
            <w:tcW w:type="dxa" w:w="1440"/>
          </w:tcPr>
          <w:p>
            <w:r>
              <w:t>Ad-hoc</w:t>
            </w:r>
          </w:p>
        </w:tc>
      </w:tr>
      <w:tr>
        <w:tc>
          <w:tcPr>
            <w:tcW w:type="dxa" w:w="1440"/>
          </w:tcPr>
          <w:p>
            <w:r>
              <w:t>②</w:t>
            </w:r>
          </w:p>
        </w:tc>
        <w:tc>
          <w:tcPr>
            <w:tcW w:type="dxa" w:w="1440"/>
          </w:tcPr>
          <w:p>
            <w:r>
              <w:t>Wieniec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100 x 570</w:t>
            </w:r>
          </w:p>
        </w:tc>
        <w:tc>
          <w:tcPr>
            <w:tcW w:type="dxa" w:w="1440"/>
          </w:tcPr>
          <w:p>
            <w:r>
              <w:t>aaa</w:t>
            </w:r>
          </w:p>
        </w:tc>
        <w:tc>
          <w:tcPr>
            <w:tcW w:type="dxa" w:w="1440"/>
          </w:tcPr>
          <w:p>
            <w:r>
              <w:t>Ad-hoc</w:t>
            </w:r>
          </w:p>
        </w:tc>
      </w:tr>
      <w:tr>
        <w:tc>
          <w:tcPr>
            <w:tcW w:type="dxa" w:w="1440"/>
          </w:tcPr>
          <w:p>
            <w:r>
              <w:t>②</w:t>
            </w:r>
          </w:p>
        </w:tc>
        <w:tc>
          <w:tcPr>
            <w:tcW w:type="dxa" w:w="1440"/>
          </w:tcPr>
          <w:p>
            <w:r>
              <w:t>Półka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64 x 550</w:t>
            </w:r>
          </w:p>
        </w:tc>
        <w:tc>
          <w:tcPr>
            <w:tcW w:type="dxa" w:w="1440"/>
          </w:tcPr>
          <w:p>
            <w:r>
              <w:t>aaa</w:t>
            </w:r>
          </w:p>
        </w:tc>
        <w:tc>
          <w:tcPr>
            <w:tcW w:type="dxa" w:w="1440"/>
          </w:tcPr>
          <w:p>
            <w:r>
              <w:t>Ad-hoc</w:t>
            </w:r>
          </w:p>
        </w:tc>
      </w:tr>
      <w:tr>
        <w:tc>
          <w:tcPr>
            <w:tcW w:type="dxa" w:w="1440"/>
          </w:tcPr>
          <w:p>
            <w:r>
              <w:t>⑤</w:t>
            </w:r>
          </w:p>
        </w:tc>
        <w:tc>
          <w:tcPr>
            <w:tcW w:type="dxa" w:w="1440"/>
          </w:tcPr>
          <w:p>
            <w:r>
              <w:t>Bok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570 x 100</w:t>
            </w:r>
          </w:p>
        </w:tc>
        <w:tc>
          <w:tcPr>
            <w:tcW w:type="dxa" w:w="1440"/>
          </w:tcPr>
          <w:p>
            <w:r>
              <w:t>aaa</w:t>
            </w:r>
          </w:p>
        </w:tc>
        <w:tc>
          <w:tcPr>
            <w:tcW w:type="dxa" w:w="1440"/>
          </w:tcPr>
          <w:p>
            <w:r>
              <w:t>Ad-hoc</w:t>
            </w:r>
          </w:p>
        </w:tc>
      </w:tr>
      <w:tr>
        <w:tc>
          <w:tcPr>
            <w:tcW w:type="dxa" w:w="1440"/>
          </w:tcPr>
          <w:p>
            <w:r>
              <w:t>⑤</w:t>
            </w:r>
          </w:p>
        </w:tc>
        <w:tc>
          <w:tcPr>
            <w:tcW w:type="dxa" w:w="1440"/>
          </w:tcPr>
          <w:p>
            <w:r>
              <w:t>Wieniec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100 x 570</w:t>
            </w:r>
          </w:p>
        </w:tc>
        <w:tc>
          <w:tcPr>
            <w:tcW w:type="dxa" w:w="1440"/>
          </w:tcPr>
          <w:p>
            <w:r>
              <w:t>aaa</w:t>
            </w:r>
          </w:p>
        </w:tc>
        <w:tc>
          <w:tcPr>
            <w:tcW w:type="dxa" w:w="1440"/>
          </w:tcPr>
          <w:p>
            <w:r>
              <w:t>Ad-hoc</w:t>
            </w:r>
          </w:p>
        </w:tc>
      </w:tr>
      <w:tr>
        <w:tc>
          <w:tcPr>
            <w:tcW w:type="dxa" w:w="1440"/>
          </w:tcPr>
          <w:p>
            <w:r>
              <w:t>⑤</w:t>
            </w:r>
          </w:p>
        </w:tc>
        <w:tc>
          <w:tcPr>
            <w:tcW w:type="dxa" w:w="1440"/>
          </w:tcPr>
          <w:p>
            <w:r>
              <w:t>Półka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64 x 550</w:t>
            </w:r>
          </w:p>
        </w:tc>
        <w:tc>
          <w:tcPr>
            <w:tcW w:type="dxa" w:w="1440"/>
          </w:tcPr>
          <w:p>
            <w:r>
              <w:t>aaa</w:t>
            </w:r>
          </w:p>
        </w:tc>
        <w:tc>
          <w:tcPr>
            <w:tcW w:type="dxa" w:w="1440"/>
          </w:tcPr>
          <w:p>
            <w:r>
              <w:t>Ad-hoc</w:t>
            </w:r>
          </w:p>
        </w:tc>
      </w:tr>
      <w:tr>
        <w:tc>
          <w:tcPr>
            <w:tcW w:type="dxa" w:w="1440"/>
          </w:tcPr>
          <w:p>
            <w:r>
              <w:t>⑥</w:t>
            </w:r>
          </w:p>
        </w:tc>
        <w:tc>
          <w:tcPr>
            <w:tcW w:type="dxa" w:w="1440"/>
          </w:tcPr>
          <w:p>
            <w:r>
              <w:t>Bok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6 x 4</w:t>
            </w:r>
          </w:p>
        </w:tc>
        <w:tc>
          <w:tcPr>
            <w:tcW w:type="dxa" w:w="1440"/>
          </w:tcPr>
          <w:p>
            <w:r>
              <w:t>sd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⑥</w:t>
            </w:r>
          </w:p>
        </w:tc>
        <w:tc>
          <w:tcPr>
            <w:tcW w:type="dxa" w:w="1440"/>
          </w:tcPr>
          <w:p>
            <w:r>
              <w:t>Wieniec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125 x 111</w:t>
            </w:r>
          </w:p>
        </w:tc>
        <w:tc>
          <w:tcPr>
            <w:tcW w:type="dxa" w:w="1440"/>
          </w:tcPr>
          <w:p>
            <w:r>
              <w:t>sd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⑥</w:t>
            </w:r>
          </w:p>
        </w:tc>
        <w:tc>
          <w:tcPr>
            <w:tcW w:type="dxa" w:w="1440"/>
          </w:tcPr>
          <w:p>
            <w:r>
              <w:t>Półka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 x 2</w:t>
            </w:r>
          </w:p>
        </w:tc>
        <w:tc>
          <w:tcPr>
            <w:tcW w:type="dxa" w:w="1440"/>
          </w:tcPr>
          <w:p>
            <w:r>
              <w:t>sd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⑥</w:t>
            </w:r>
          </w:p>
        </w:tc>
        <w:tc>
          <w:tcPr>
            <w:tcW w:type="dxa" w:w="1440"/>
          </w:tcPr>
          <w:p>
            <w:r>
              <w:t>Listwa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211 x 110</w:t>
            </w:r>
          </w:p>
        </w:tc>
        <w:tc>
          <w:tcPr>
            <w:tcW w:type="dxa" w:w="1440"/>
          </w:tcPr>
          <w:p>
            <w:r>
              <w:t>sd</w:t>
            </w:r>
          </w:p>
        </w:tc>
        <w:tc>
          <w:tcPr>
            <w:tcW w:type="dxa" w:w="1440"/>
          </w:tcPr>
          <w:p>
            <w:r/>
          </w:p>
        </w:tc>
      </w:tr>
    </w:tbl>
    <w:p>
      <w:pPr>
        <w:pStyle w:val="Heading2"/>
      </w:pPr>
      <w:r>
        <w:t>FRONTY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Lp.</w:t>
            </w:r>
          </w:p>
        </w:tc>
        <w:tc>
          <w:tcPr>
            <w:tcW w:type="dxa" w:w="1440"/>
          </w:tcPr>
          <w:p>
            <w:r>
              <w:t>Nazwa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Wymiary (mm)</w:t>
            </w:r>
          </w:p>
        </w:tc>
        <w:tc>
          <w:tcPr>
            <w:tcW w:type="dxa" w:w="1440"/>
          </w:tcPr>
          <w:p>
            <w:r>
              <w:t>Kolor/Materiał</w:t>
            </w:r>
          </w:p>
        </w:tc>
        <w:tc>
          <w:tcPr>
            <w:tcW w:type="dxa" w:w="1440"/>
          </w:tcPr>
          <w:p>
            <w:r>
              <w:t>Uwagi</w:t>
            </w:r>
          </w:p>
        </w:tc>
      </w:tr>
      <w:tr>
        <w:tc>
          <w:tcPr>
            <w:tcW w:type="dxa" w:w="1440"/>
          </w:tcPr>
          <w:p>
            <w:r>
              <w:t>①</w:t>
            </w:r>
          </w:p>
        </w:tc>
        <w:tc>
          <w:tcPr>
            <w:tcW w:type="dxa" w:w="1440"/>
          </w:tcPr>
          <w:p>
            <w:r>
              <w:t>Front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 x 4</w:t>
            </w:r>
          </w:p>
        </w:tc>
        <w:tc>
          <w:tcPr>
            <w:tcW w:type="dxa" w:w="1440"/>
          </w:tcPr>
          <w:p>
            <w:r>
              <w:t>rozwoy</w:t>
            </w:r>
          </w:p>
        </w:tc>
        <w:tc>
          <w:tcPr>
            <w:tcW w:type="dxa" w:w="1440"/>
          </w:tcPr>
          <w:p>
            <w:r>
              <w:t>Handle: bbbb</w:t>
            </w:r>
          </w:p>
        </w:tc>
      </w:tr>
      <w:tr>
        <w:tc>
          <w:tcPr>
            <w:tcW w:type="dxa" w:w="1440"/>
          </w:tcPr>
          <w:p>
            <w:r>
              <w:t>②</w:t>
            </w:r>
          </w:p>
        </w:tc>
        <w:tc>
          <w:tcPr>
            <w:tcW w:type="dxa" w:w="1440"/>
          </w:tcPr>
          <w:p>
            <w:r>
              <w:t>Front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100 x 100</w:t>
            </w:r>
          </w:p>
        </w:tc>
        <w:tc>
          <w:tcPr>
            <w:tcW w:type="dxa" w:w="1440"/>
          </w:tcPr>
          <w:p>
            <w:r>
              <w:t>sss</w:t>
            </w:r>
          </w:p>
        </w:tc>
        <w:tc>
          <w:tcPr>
            <w:tcW w:type="dxa" w:w="1440"/>
          </w:tcPr>
          <w:p>
            <w:r>
              <w:t>Handle: aaa (Ad-hoc)</w:t>
            </w:r>
          </w:p>
        </w:tc>
      </w:tr>
      <w:tr>
        <w:tc>
          <w:tcPr>
            <w:tcW w:type="dxa" w:w="1440"/>
          </w:tcPr>
          <w:p>
            <w:r>
              <w:t>⑤</w:t>
            </w:r>
          </w:p>
        </w:tc>
        <w:tc>
          <w:tcPr>
            <w:tcW w:type="dxa" w:w="1440"/>
          </w:tcPr>
          <w:p>
            <w:r>
              <w:t>Front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100 x 100</w:t>
            </w:r>
          </w:p>
        </w:tc>
        <w:tc>
          <w:tcPr>
            <w:tcW w:type="dxa" w:w="1440"/>
          </w:tcPr>
          <w:p>
            <w:r>
              <w:t>aaa</w:t>
            </w:r>
          </w:p>
        </w:tc>
        <w:tc>
          <w:tcPr>
            <w:tcW w:type="dxa" w:w="1440"/>
          </w:tcPr>
          <w:p>
            <w:r>
              <w:t>Handle: aaa (Ad-hoc)</w:t>
            </w:r>
          </w:p>
        </w:tc>
      </w:tr>
      <w:tr>
        <w:tc>
          <w:tcPr>
            <w:tcW w:type="dxa" w:w="1440"/>
          </w:tcPr>
          <w:p>
            <w:r>
              <w:t>⑥</w:t>
            </w:r>
          </w:p>
        </w:tc>
        <w:tc>
          <w:tcPr>
            <w:tcW w:type="dxa" w:w="1440"/>
          </w:tcPr>
          <w:p>
            <w:r>
              <w:t>Front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3 x 4</w:t>
            </w:r>
          </w:p>
        </w:tc>
        <w:tc>
          <w:tcPr>
            <w:tcW w:type="dxa" w:w="1440"/>
          </w:tcPr>
          <w:p>
            <w:r>
              <w:t>asd</w:t>
            </w:r>
          </w:p>
        </w:tc>
        <w:tc>
          <w:tcPr>
            <w:tcW w:type="dxa" w:w="1440"/>
          </w:tcPr>
          <w:p>
            <w:r>
              <w:t>Handle: asd</w:t>
            </w:r>
          </w:p>
        </w:tc>
      </w:tr>
    </w:tbl>
    <w:p>
      <w:pPr>
        <w:pStyle w:val="Heading2"/>
      </w:pPr>
      <w:r>
        <w:t>HDF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Lp.</w:t>
            </w:r>
          </w:p>
        </w:tc>
        <w:tc>
          <w:tcPr>
            <w:tcW w:type="dxa" w:w="1440"/>
          </w:tcPr>
          <w:p>
            <w:r>
              <w:t>Nazwa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Wymiary (mm)</w:t>
            </w:r>
          </w:p>
        </w:tc>
        <w:tc>
          <w:tcPr>
            <w:tcW w:type="dxa" w:w="1440"/>
          </w:tcPr>
          <w:p>
            <w:r>
              <w:t>Kolor/Materiał</w:t>
            </w:r>
          </w:p>
        </w:tc>
        <w:tc>
          <w:tcPr>
            <w:tcW w:type="dxa" w:w="1440"/>
          </w:tcPr>
          <w:p>
            <w:r>
              <w:t>Uwagi</w:t>
            </w:r>
          </w:p>
        </w:tc>
      </w:tr>
      <w:tr>
        <w:tc>
          <w:tcPr>
            <w:tcW w:type="dxa" w:w="1440"/>
          </w:tcPr>
          <w:p>
            <w:r>
              <w:t>①</w:t>
            </w:r>
          </w:p>
        </w:tc>
        <w:tc>
          <w:tcPr>
            <w:tcW w:type="dxa" w:w="1440"/>
          </w:tcPr>
          <w:p>
            <w:r>
              <w:t>HDF Plecy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6 x 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②</w:t>
            </w:r>
          </w:p>
        </w:tc>
        <w:tc>
          <w:tcPr>
            <w:tcW w:type="dxa" w:w="1440"/>
          </w:tcPr>
          <w:p>
            <w:r>
              <w:t>HDF Plecy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94 x 94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Ad-hoc</w:t>
            </w:r>
          </w:p>
        </w:tc>
      </w:tr>
      <w:tr>
        <w:tc>
          <w:tcPr>
            <w:tcW w:type="dxa" w:w="1440"/>
          </w:tcPr>
          <w:p>
            <w:r>
              <w:t>⑤</w:t>
            </w:r>
          </w:p>
        </w:tc>
        <w:tc>
          <w:tcPr>
            <w:tcW w:type="dxa" w:w="1440"/>
          </w:tcPr>
          <w:p>
            <w:r>
              <w:t>HDF Plecy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94 x 94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Ad-hoc</w:t>
            </w:r>
          </w:p>
        </w:tc>
      </w:tr>
      <w:tr>
        <w:tc>
          <w:tcPr>
            <w:tcW w:type="dxa" w:w="1440"/>
          </w:tcPr>
          <w:p>
            <w:r>
              <w:t>⑥</w:t>
            </w:r>
          </w:p>
        </w:tc>
        <w:tc>
          <w:tcPr>
            <w:tcW w:type="dxa" w:w="1440"/>
          </w:tcPr>
          <w:p>
            <w:r>
              <w:t>HDF Plecy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6 x 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p>
      <w:pPr>
        <w:pStyle w:val="Heading2"/>
      </w:pPr>
      <w:r>
        <w:t>AKCESORIA</w:t>
      </w:r>
    </w:p>
    <w:p>
      <w:r>
        <w:t>Brak pozycji.</w:t>
      </w:r>
    </w:p>
    <w:p>
      <w:r>
        <w:rPr>
          <w:b/>
        </w:rPr>
        <w:t xml:space="preserve">Blaty: </w:t>
      </w:r>
      <w:r>
        <w:t>asdasdasd</w:t>
      </w:r>
    </w:p>
    <w:p>
      <w:r>
        <w:rPr>
          <w:b/>
        </w:rPr>
        <w:t xml:space="preserve">Cokoły: </w:t>
      </w:r>
      <w:r>
        <w:t>aaa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ayout w:type="autofit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</w:tcPr>
        <w:p>
          <w:pPr>
            <w:jc w:val="left"/>
          </w:pPr>
          <w:r>
            <w:rPr>
              <w:i/>
            </w:rPr>
            <w:t>Wygenerowano przez Cabplanner</w:t>
          </w:r>
        </w:p>
      </w:tc>
      <w:tc>
        <w:tcPr>
          <w:tcW w:type="dxa" w:w="4320"/>
        </w:tcPr>
        <w:p>
          <w:pPr>
            <w:jc w:val="right"/>
          </w:pPr>
          <w:fldSimple w:instr="PAGE"/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autofit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</w:tcPr>
        <w:p>
          <w:pPr>
            <w:jc w:val="left"/>
          </w:pPr>
          <w:r>
            <w:rPr>
              <w:sz w:val="20"/>
            </w:rPr>
            <w:t>Client Name: Adam</w:t>
            <w:br/>
          </w:r>
          <w:r>
            <w:rPr>
              <w:sz w:val="20"/>
            </w:rPr>
            <w:t>Client Address: None</w:t>
            <w:br/>
          </w:r>
          <w:r>
            <w:rPr>
              <w:sz w:val="20"/>
            </w:rPr>
            <w:t>Client Phone: None</w:t>
            <w:br/>
          </w:r>
          <w:r>
            <w:rPr>
              <w:sz w:val="20"/>
            </w:rPr>
            <w:t>Client Email: None</w:t>
            <w:br/>
          </w:r>
          <w:r>
            <w:rPr>
              <w:sz w:val="20"/>
            </w:rPr>
            <w:t>Order Number: 2221</w:t>
            <w:br/>
          </w:r>
          <w:r>
            <w:rPr>
              <w:sz w:val="20"/>
            </w:rPr>
            <w:t>Kitchen Type: LOFT</w:t>
            <w:br/>
          </w:r>
          <w:r>
            <w:rPr>
              <w:sz w:val="20"/>
            </w:rPr>
            <w:t>Report Date: 2025-07-12</w:t>
            <w:br/>
          </w:r>
        </w:p>
      </w:tc>
      <w:tc>
        <w:tcPr>
          <w:tcW w:type="dxa" w:w="4320"/>
        </w:tcPr>
        <w:p/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