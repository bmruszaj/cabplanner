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FORMATKI</w:t>
      </w:r>
    </w:p>
    <w:p>
      <w:r>
        <w:t>Brak pozycji.</w:t>
      </w:r>
    </w:p>
    <w:p>
      <w:pPr>
        <w:pStyle w:val="Heading2"/>
      </w:pPr>
      <w:r>
        <w:t>FRONTY</w:t>
      </w:r>
    </w:p>
    <w:p>
      <w:r>
        <w:t>Brak pozycji.</w:t>
      </w:r>
    </w:p>
    <w:p>
      <w:pPr>
        <w:pStyle w:val="Heading2"/>
      </w:pPr>
      <w:r>
        <w:t>HDF</w:t>
      </w:r>
    </w:p>
    <w:p>
      <w:r>
        <w:t>Brak pozycji.</w:t>
      </w:r>
    </w:p>
    <w:p>
      <w:pPr>
        <w:pStyle w:val="Heading2"/>
      </w:pPr>
      <w:r>
        <w:t>AKCESORIA</w:t>
      </w:r>
    </w:p>
    <w:p>
      <w:r>
        <w:t>Brak pozycji.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i/>
            </w:rPr>
            <w:t>Wygenerowano przez Cabplanner</w:t>
          </w:r>
        </w:p>
      </w:tc>
      <w:tc>
        <w:tcPr>
          <w:tcW w:type="dxa" w:w="4320"/>
        </w:tcPr>
        <w:p>
          <w:pPr>
            <w:jc w:val="right"/>
          </w:pPr>
          <w:fldSimple w:instr="PAGE"/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sz w:val="20"/>
            </w:rPr>
            <w:t>Client Name: Pawel</w:t>
            <w:br/>
          </w:r>
          <w:r>
            <w:rPr>
              <w:sz w:val="20"/>
            </w:rPr>
            <w:t>Client Address: None</w:t>
            <w:br/>
          </w:r>
          <w:r>
            <w:rPr>
              <w:sz w:val="20"/>
            </w:rPr>
            <w:t>Client Phone: 111222333</w:t>
            <w:br/>
          </w:r>
          <w:r>
            <w:rPr>
              <w:sz w:val="20"/>
            </w:rPr>
            <w:t>Client Email: None</w:t>
            <w:br/>
          </w:r>
          <w:r>
            <w:rPr>
              <w:sz w:val="20"/>
            </w:rPr>
            <w:t>Order Number: 123</w:t>
            <w:br/>
          </w:r>
          <w:r>
            <w:rPr>
              <w:sz w:val="20"/>
            </w:rPr>
            <w:t>Kitchen Type: PARIS</w:t>
            <w:br/>
          </w:r>
          <w:r>
            <w:rPr>
              <w:sz w:val="20"/>
            </w:rPr>
            <w:t>Report Date: 2025-07-12</w:t>
            <w:br/>
          </w:r>
        </w:p>
      </w:tc>
      <w:tc>
        <w:tcPr>
          <w:tcW w:type="dxa" w:w="432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